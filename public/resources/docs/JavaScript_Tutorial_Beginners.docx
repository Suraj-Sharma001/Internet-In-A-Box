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EFD81" w14:textId="77777777" w:rsidR="002D30BF" w:rsidRDefault="00000000">
      <w:pPr>
        <w:pStyle w:val="Title"/>
      </w:pPr>
      <w:r>
        <w:t>JavaScript Tutorial for Beginners</w:t>
      </w:r>
    </w:p>
    <w:p w14:paraId="1210007A" w14:textId="77777777" w:rsidR="002D30BF" w:rsidRDefault="00000000">
      <w:pPr>
        <w:pStyle w:val="Heading1"/>
      </w:pPr>
      <w:r>
        <w:t>1. Introduction</w:t>
      </w:r>
    </w:p>
    <w:p w14:paraId="0AEF0E28" w14:textId="77777777" w:rsidR="002D30BF" w:rsidRDefault="00000000">
      <w:r>
        <w:t>JavaScript is a programming language used to make websites interactive. While HTML gives structure and CSS gives style, JavaScript adds life to a webpage.</w:t>
      </w:r>
    </w:p>
    <w:p w14:paraId="0FFED31A" w14:textId="77777777" w:rsidR="002D30BF" w:rsidRDefault="00000000">
      <w:pPr>
        <w:pStyle w:val="Heading1"/>
      </w:pPr>
      <w:r>
        <w:t>2. How to Run JavaScript</w:t>
      </w:r>
    </w:p>
    <w:p w14:paraId="3DF53342" w14:textId="77777777" w:rsidR="002D30BF" w:rsidRDefault="00000000">
      <w:r>
        <w:t>You can run JavaScript directly in a web browser:</w:t>
      </w:r>
      <w:r>
        <w:br/>
        <w:t>1. Open any browser (Chrome, Firefox, Edge).</w:t>
      </w:r>
      <w:r>
        <w:br/>
        <w:t>2. Right-click → Inspect → Console.</w:t>
      </w:r>
      <w:r>
        <w:br/>
        <w:t>3. Type JavaScript code like console.log('Hello World!');</w:t>
      </w:r>
      <w:r>
        <w:br/>
      </w:r>
      <w:r>
        <w:br/>
        <w:t>Or write inside an HTML file:</w:t>
      </w:r>
      <w:r>
        <w:br/>
      </w:r>
      <w:r>
        <w:br/>
        <w:t>&lt;script&gt;</w:t>
      </w:r>
      <w:r>
        <w:br/>
        <w:t xml:space="preserve">  console.log('Hello World');</w:t>
      </w:r>
      <w:r>
        <w:br/>
        <w:t>&lt;/script&gt;</w:t>
      </w:r>
    </w:p>
    <w:p w14:paraId="02BC4844" w14:textId="77777777" w:rsidR="002D30BF" w:rsidRDefault="00000000">
      <w:pPr>
        <w:pStyle w:val="Heading1"/>
      </w:pPr>
      <w:r>
        <w:t>3. Variables</w:t>
      </w:r>
    </w:p>
    <w:p w14:paraId="0C2D11A7" w14:textId="77777777" w:rsidR="002D30BF" w:rsidRDefault="00000000">
      <w:r>
        <w:t>Variables are used to store values.</w:t>
      </w:r>
    </w:p>
    <w:p w14:paraId="380AE8F2" w14:textId="77777777" w:rsidR="002D30BF" w:rsidRDefault="00000000">
      <w:r>
        <w:t>let name = 'Suraj';</w:t>
      </w:r>
      <w:r>
        <w:br/>
        <w:t>const pi = 3.14;</w:t>
      </w:r>
      <w:r>
        <w:br/>
        <w:t xml:space="preserve">var age = </w:t>
      </w:r>
      <w:proofErr w:type="gramStart"/>
      <w:r>
        <w:t>20;</w:t>
      </w:r>
      <w:proofErr w:type="gramEnd"/>
    </w:p>
    <w:p w14:paraId="4A9654B1" w14:textId="723F09FC" w:rsidR="004410BA" w:rsidRPr="004410BA" w:rsidRDefault="004410BA" w:rsidP="004410BA">
      <w:pPr>
        <w:rPr>
          <w:b/>
          <w:bCs/>
          <w:color w:val="EE0000"/>
        </w:rPr>
      </w:pPr>
      <w:r w:rsidRPr="004410BA">
        <w:rPr>
          <w:b/>
          <w:bCs/>
          <w:color w:val="EE0000"/>
        </w:rPr>
        <w:t xml:space="preserve"> var → Function-scoped (works inside the whole function).</w:t>
      </w:r>
    </w:p>
    <w:p w14:paraId="4B34D853" w14:textId="776EFDBB" w:rsidR="004410BA" w:rsidRPr="00C6608B" w:rsidRDefault="004410BA">
      <w:pPr>
        <w:rPr>
          <w:b/>
          <w:bCs/>
          <w:color w:val="EE0000"/>
        </w:rPr>
      </w:pPr>
      <w:r w:rsidRPr="004410BA">
        <w:rPr>
          <w:b/>
          <w:bCs/>
          <w:color w:val="EE0000"/>
        </w:rPr>
        <w:t xml:space="preserve"> let → Block-scoped (works only inside </w:t>
      </w:r>
      <w:proofErr w:type="gramStart"/>
      <w:r w:rsidRPr="004410BA">
        <w:rPr>
          <w:b/>
          <w:bCs/>
          <w:color w:val="EE0000"/>
        </w:rPr>
        <w:t>{ }</w:t>
      </w:r>
      <w:proofErr w:type="gramEnd"/>
      <w:r w:rsidRPr="004410BA">
        <w:rPr>
          <w:b/>
          <w:bCs/>
          <w:color w:val="EE0000"/>
        </w:rPr>
        <w:t xml:space="preserve"> where it is defined).</w:t>
      </w:r>
    </w:p>
    <w:p w14:paraId="258B44A9" w14:textId="77777777" w:rsidR="00C6608B" w:rsidRPr="00C6608B" w:rsidRDefault="00C6608B" w:rsidP="00C6608B">
      <w:pPr>
        <w:rPr>
          <w:b/>
          <w:bCs/>
          <w:color w:val="EE0000"/>
        </w:rPr>
      </w:pPr>
      <w:r w:rsidRPr="00C6608B">
        <w:rPr>
          <w:b/>
          <w:bCs/>
          <w:color w:val="EE0000"/>
        </w:rPr>
        <w:t xml:space="preserve">  == → compares only values (type coercion).</w:t>
      </w:r>
    </w:p>
    <w:p w14:paraId="6AD5CE6D" w14:textId="77777777" w:rsidR="00C6608B" w:rsidRPr="00C6608B" w:rsidRDefault="00C6608B" w:rsidP="00C6608B">
      <w:pPr>
        <w:rPr>
          <w:b/>
          <w:bCs/>
          <w:color w:val="EE0000"/>
        </w:rPr>
      </w:pPr>
      <w:r w:rsidRPr="00C6608B">
        <w:rPr>
          <w:b/>
          <w:bCs/>
          <w:color w:val="EE0000"/>
        </w:rPr>
        <w:t xml:space="preserve">  === → compares both value and type (strict equality).</w:t>
      </w:r>
    </w:p>
    <w:p w14:paraId="2481E06C" w14:textId="77777777" w:rsidR="00C6608B" w:rsidRDefault="00C6608B"/>
    <w:p w14:paraId="15975C02" w14:textId="77777777" w:rsidR="002D30BF" w:rsidRDefault="00000000">
      <w:pPr>
        <w:pStyle w:val="Heading1"/>
      </w:pPr>
      <w:r>
        <w:t>4. Data Types</w:t>
      </w:r>
    </w:p>
    <w:p w14:paraId="6AB16395" w14:textId="77777777" w:rsidR="002D30BF" w:rsidRDefault="00000000">
      <w:r>
        <w:t>JavaScript supports different data types:</w:t>
      </w:r>
      <w:r>
        <w:br/>
        <w:t>- String: 'Hello'</w:t>
      </w:r>
      <w:r>
        <w:br/>
        <w:t>- Number: 25, 3.14</w:t>
      </w:r>
      <w:r>
        <w:br/>
        <w:t>- Boolean: true, false</w:t>
      </w:r>
      <w:r>
        <w:br/>
      </w:r>
      <w:r>
        <w:lastRenderedPageBreak/>
        <w:t>- Null: nothing</w:t>
      </w:r>
      <w:r>
        <w:br/>
        <w:t>- Undefined: variable declared but not assigned</w:t>
      </w:r>
      <w:r>
        <w:br/>
        <w:t>- Object: {name: 'Aman', age: 21}</w:t>
      </w:r>
      <w:r>
        <w:br/>
        <w:t>- Array: [10, 20, 30]</w:t>
      </w:r>
    </w:p>
    <w:p w14:paraId="32464770" w14:textId="77777777" w:rsidR="002D30BF" w:rsidRDefault="00000000">
      <w:pPr>
        <w:pStyle w:val="Heading1"/>
      </w:pPr>
      <w:r>
        <w:t>5. Operators</w:t>
      </w:r>
    </w:p>
    <w:p w14:paraId="4D2F5446" w14:textId="77777777" w:rsidR="002D30BF" w:rsidRDefault="00000000">
      <w:r>
        <w:t>let a = 10, b = 5;</w:t>
      </w:r>
      <w:r>
        <w:br/>
        <w:t>console.log(a + b); // 15</w:t>
      </w:r>
      <w:r>
        <w:br/>
        <w:t>console.log(a - b); // 5</w:t>
      </w:r>
      <w:r>
        <w:br/>
        <w:t>console.log(a * b); // 50</w:t>
      </w:r>
      <w:r>
        <w:br/>
        <w:t>console.log(a / b); // 2</w:t>
      </w:r>
      <w:r>
        <w:br/>
        <w:t>console.log(a % b); // 0</w:t>
      </w:r>
    </w:p>
    <w:p w14:paraId="2BC0F14D" w14:textId="77777777" w:rsidR="002D30BF" w:rsidRDefault="00000000">
      <w:pPr>
        <w:pStyle w:val="Heading1"/>
      </w:pPr>
      <w:r>
        <w:t>6. Conditional Statements</w:t>
      </w:r>
    </w:p>
    <w:p w14:paraId="23F5D1B8" w14:textId="77777777" w:rsidR="002D30BF" w:rsidRDefault="00000000">
      <w:r>
        <w:t>let age = 18;</w:t>
      </w:r>
      <w:r>
        <w:br/>
      </w:r>
      <w:r>
        <w:br/>
        <w:t>if (age &gt;= 18) {</w:t>
      </w:r>
      <w:r>
        <w:br/>
        <w:t xml:space="preserve">  console.log('You can vote');</w:t>
      </w:r>
      <w:r>
        <w:br/>
        <w:t>} else {</w:t>
      </w:r>
      <w:r>
        <w:br/>
        <w:t xml:space="preserve">  console.log('You cannot vote');</w:t>
      </w:r>
      <w:r>
        <w:br/>
        <w:t>}</w:t>
      </w:r>
    </w:p>
    <w:p w14:paraId="287B42E8" w14:textId="77777777" w:rsidR="002D30BF" w:rsidRDefault="00000000">
      <w:pPr>
        <w:pStyle w:val="Heading1"/>
      </w:pPr>
      <w:r>
        <w:t>7. Loops</w:t>
      </w:r>
    </w:p>
    <w:p w14:paraId="1BC28790" w14:textId="77777777" w:rsidR="002D30BF" w:rsidRDefault="00000000">
      <w:r>
        <w:t>// For loop</w:t>
      </w:r>
      <w:r>
        <w:br/>
        <w:t>for (let i = 1; i &lt;= 5; i++) {</w:t>
      </w:r>
      <w:r>
        <w:br/>
        <w:t xml:space="preserve">  console.log(i);</w:t>
      </w:r>
      <w:r>
        <w:br/>
        <w:t>}</w:t>
      </w:r>
      <w:r>
        <w:br/>
      </w:r>
      <w:r>
        <w:br/>
        <w:t>// While loop</w:t>
      </w:r>
      <w:r>
        <w:br/>
        <w:t>let j = 1;</w:t>
      </w:r>
      <w:r>
        <w:br/>
        <w:t>while (j &lt;= 5) {</w:t>
      </w:r>
      <w:r>
        <w:br/>
        <w:t xml:space="preserve">  console.log(j);</w:t>
      </w:r>
      <w:r>
        <w:br/>
        <w:t xml:space="preserve">  j++;</w:t>
      </w:r>
      <w:r>
        <w:br/>
        <w:t>}</w:t>
      </w:r>
    </w:p>
    <w:p w14:paraId="10D76B85" w14:textId="77777777" w:rsidR="002D30BF" w:rsidRDefault="00000000">
      <w:pPr>
        <w:pStyle w:val="Heading1"/>
      </w:pPr>
      <w:r>
        <w:t>8. Functions</w:t>
      </w:r>
    </w:p>
    <w:p w14:paraId="33447661" w14:textId="77777777" w:rsidR="002D30BF" w:rsidRDefault="00000000">
      <w:r>
        <w:t>function greet(name) {</w:t>
      </w:r>
      <w:r>
        <w:br/>
        <w:t xml:space="preserve">  return 'Hello ' + name;</w:t>
      </w:r>
      <w:r>
        <w:br/>
        <w:t>}</w:t>
      </w:r>
      <w:r>
        <w:br/>
      </w:r>
      <w:r>
        <w:lastRenderedPageBreak/>
        <w:br/>
        <w:t>console.log(greet('Suraj')); // Hello Suraj</w:t>
      </w:r>
    </w:p>
    <w:p w14:paraId="647E2F64" w14:textId="77777777" w:rsidR="002D30BF" w:rsidRDefault="00000000">
      <w:pPr>
        <w:pStyle w:val="Heading1"/>
      </w:pPr>
      <w:r>
        <w:t>9. Arrays and Objects</w:t>
      </w:r>
    </w:p>
    <w:p w14:paraId="57ED0C75" w14:textId="77777777" w:rsidR="002D30BF" w:rsidRDefault="00000000">
      <w:r>
        <w:t>let fruits = ['apple', 'banana', 'mango'];</w:t>
      </w:r>
      <w:r>
        <w:br/>
        <w:t>console.log(fruits[1]);  // banana</w:t>
      </w:r>
      <w:r>
        <w:br/>
      </w:r>
      <w:r>
        <w:br/>
        <w:t>let student = { name: 'Ankit', age: 22, course: 'Web Dev' };</w:t>
      </w:r>
      <w:r>
        <w:br/>
        <w:t>console.log(student.course);  // Web Dev</w:t>
      </w:r>
    </w:p>
    <w:p w14:paraId="3C03CB62" w14:textId="77777777" w:rsidR="002D30BF" w:rsidRDefault="00000000">
      <w:pPr>
        <w:pStyle w:val="Heading1"/>
      </w:pPr>
      <w:r>
        <w:t>10. DOM Basics</w:t>
      </w:r>
    </w:p>
    <w:p w14:paraId="789E3122" w14:textId="77777777" w:rsidR="002D30BF" w:rsidRDefault="00000000">
      <w:r>
        <w:t>&lt;h2 id='title'&gt;Hello&lt;/h2&gt;</w:t>
      </w:r>
      <w:r>
        <w:br/>
        <w:t>&lt;button onclick='changeText()'&gt;Click Me&lt;/button&gt;</w:t>
      </w:r>
      <w:r>
        <w:br/>
      </w:r>
      <w:r>
        <w:br/>
        <w:t>&lt;script&gt;</w:t>
      </w:r>
      <w:r>
        <w:br/>
        <w:t>function changeText() {</w:t>
      </w:r>
      <w:r>
        <w:br/>
        <w:t xml:space="preserve">  document.getElementById('title').innerText = 'Welcome to JS!';</w:t>
      </w:r>
      <w:r>
        <w:br/>
        <w:t>}</w:t>
      </w:r>
      <w:r>
        <w:br/>
        <w:t>&lt;/script&gt;</w:t>
      </w:r>
    </w:p>
    <w:p w14:paraId="67CFF0F1" w14:textId="77777777" w:rsidR="002D30BF" w:rsidRDefault="00000000">
      <w:pPr>
        <w:pStyle w:val="Heading1"/>
      </w:pPr>
      <w:r>
        <w:t>11. Summary</w:t>
      </w:r>
    </w:p>
    <w:p w14:paraId="0F9AD74A" w14:textId="4071A54C" w:rsidR="00C6608B" w:rsidRDefault="00000000">
      <w:r>
        <w:t>- JavaScript makes websites dynamic and interactive.</w:t>
      </w:r>
      <w:r>
        <w:br/>
        <w:t>- Learn basics: variables, data types, operators, loops, functions.</w:t>
      </w:r>
      <w:r>
        <w:br/>
        <w:t>- Practice small projects like a counter or calculator.</w:t>
      </w:r>
      <w:r>
        <w:br/>
        <w:t>- Move on to DOM, ES6, and APIs as you grow.</w:t>
      </w:r>
    </w:p>
    <w:sectPr w:rsidR="00C660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381813">
    <w:abstractNumId w:val="8"/>
  </w:num>
  <w:num w:numId="2" w16cid:durableId="279723190">
    <w:abstractNumId w:val="6"/>
  </w:num>
  <w:num w:numId="3" w16cid:durableId="2027975126">
    <w:abstractNumId w:val="5"/>
  </w:num>
  <w:num w:numId="4" w16cid:durableId="505174511">
    <w:abstractNumId w:val="4"/>
  </w:num>
  <w:num w:numId="5" w16cid:durableId="1403605731">
    <w:abstractNumId w:val="7"/>
  </w:num>
  <w:num w:numId="6" w16cid:durableId="686760148">
    <w:abstractNumId w:val="3"/>
  </w:num>
  <w:num w:numId="7" w16cid:durableId="332538594">
    <w:abstractNumId w:val="2"/>
  </w:num>
  <w:num w:numId="8" w16cid:durableId="1530219968">
    <w:abstractNumId w:val="1"/>
  </w:num>
  <w:num w:numId="9" w16cid:durableId="73651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0BF"/>
    <w:rsid w:val="00326F90"/>
    <w:rsid w:val="003D70C7"/>
    <w:rsid w:val="004410BA"/>
    <w:rsid w:val="00AA1D8D"/>
    <w:rsid w:val="00B47730"/>
    <w:rsid w:val="00C660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4529D"/>
  <w14:defaultImageDpi w14:val="300"/>
  <w15:docId w15:val="{BBF11C79-1B73-4B66-B051-DC184C54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 SHARMA</cp:lastModifiedBy>
  <cp:revision>3</cp:revision>
  <dcterms:created xsi:type="dcterms:W3CDTF">2013-12-23T23:15:00Z</dcterms:created>
  <dcterms:modified xsi:type="dcterms:W3CDTF">2025-09-13T14:16:00Z</dcterms:modified>
  <cp:category/>
</cp:coreProperties>
</file>