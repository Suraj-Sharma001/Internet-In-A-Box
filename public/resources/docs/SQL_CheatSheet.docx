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EB85B" w14:textId="77777777" w:rsidR="00B27C7D" w:rsidRDefault="00000000">
      <w:pPr>
        <w:pStyle w:val="Title"/>
      </w:pPr>
      <w:r>
        <w:t>📘 SQL Queries Cheat Sheet</w:t>
      </w:r>
    </w:p>
    <w:p w14:paraId="71C323E4" w14:textId="77777777" w:rsidR="00B27C7D" w:rsidRPr="008A4777" w:rsidRDefault="00000000">
      <w:pPr>
        <w:pStyle w:val="Heading1"/>
        <w:rPr>
          <w:color w:val="EE0000"/>
        </w:rPr>
      </w:pPr>
      <w:r w:rsidRPr="008A4777">
        <w:rPr>
          <w:color w:val="EE0000"/>
        </w:rPr>
        <w:t>DDL (Data Definition Language)</w:t>
      </w:r>
    </w:p>
    <w:p w14:paraId="6644E1CE" w14:textId="6BB27E6C" w:rsidR="00B27C7D" w:rsidRDefault="00000000">
      <w:r>
        <w:rPr>
          <w:b/>
        </w:rPr>
        <w:t>-- Create a database</w:t>
      </w:r>
      <w:r>
        <w:rPr>
          <w:b/>
        </w:rPr>
        <w:br/>
      </w:r>
      <w:r>
        <w:rPr>
          <w:color w:val="0066CC"/>
        </w:rPr>
        <w:t>CREATE DATABASE college</w:t>
      </w:r>
      <w:r w:rsidR="000B7999">
        <w:rPr>
          <w:color w:val="0066CC"/>
        </w:rPr>
        <w:t>;</w:t>
      </w:r>
    </w:p>
    <w:p w14:paraId="7B977EF6" w14:textId="77777777" w:rsidR="00B27C7D" w:rsidRDefault="00000000">
      <w:r>
        <w:rPr>
          <w:b/>
        </w:rPr>
        <w:t>-- Show all databases</w:t>
      </w:r>
      <w:r>
        <w:rPr>
          <w:b/>
        </w:rPr>
        <w:br/>
      </w:r>
      <w:r>
        <w:rPr>
          <w:color w:val="0066CC"/>
        </w:rPr>
        <w:t>SHOW DATABASES;</w:t>
      </w:r>
    </w:p>
    <w:p w14:paraId="7DEEAF7B" w14:textId="77777777" w:rsidR="00B27C7D" w:rsidRDefault="00000000">
      <w:r>
        <w:rPr>
          <w:b/>
        </w:rPr>
        <w:t>-- Use a database</w:t>
      </w:r>
      <w:r>
        <w:rPr>
          <w:b/>
        </w:rPr>
        <w:br/>
      </w:r>
      <w:r>
        <w:rPr>
          <w:color w:val="0066CC"/>
        </w:rPr>
        <w:t>USE college;</w:t>
      </w:r>
    </w:p>
    <w:p w14:paraId="48CEF54C" w14:textId="77777777" w:rsidR="00B27C7D" w:rsidRDefault="00000000">
      <w:r>
        <w:rPr>
          <w:b/>
        </w:rPr>
        <w:t>-- Drop a database</w:t>
      </w:r>
      <w:r>
        <w:rPr>
          <w:b/>
        </w:rPr>
        <w:br/>
      </w:r>
      <w:r>
        <w:rPr>
          <w:color w:val="0066CC"/>
        </w:rPr>
        <w:t>DROP DATABASE college;</w:t>
      </w:r>
    </w:p>
    <w:p w14:paraId="46A548F0" w14:textId="77777777" w:rsidR="00B27C7D" w:rsidRDefault="00000000">
      <w:pPr>
        <w:rPr>
          <w:color w:val="0066CC"/>
        </w:rPr>
      </w:pPr>
      <w:r>
        <w:rPr>
          <w:b/>
        </w:rPr>
        <w:t>-- Create a table</w:t>
      </w:r>
      <w:r>
        <w:rPr>
          <w:b/>
        </w:rPr>
        <w:br/>
      </w:r>
      <w:r>
        <w:rPr>
          <w:color w:val="0066CC"/>
        </w:rPr>
        <w:t>CREATE TABLE User (</w:t>
      </w:r>
      <w:r>
        <w:rPr>
          <w:color w:val="0066CC"/>
        </w:rPr>
        <w:br/>
        <w:t xml:space="preserve">    Id INT PRIMARY KEY,</w:t>
      </w:r>
      <w:r>
        <w:rPr>
          <w:color w:val="0066CC"/>
        </w:rPr>
        <w:br/>
        <w:t xml:space="preserve">    Name VARCHAR(50),</w:t>
      </w:r>
      <w:r>
        <w:rPr>
          <w:color w:val="0066CC"/>
        </w:rPr>
        <w:br/>
        <w:t xml:space="preserve">    Course VARCHAR(20),</w:t>
      </w:r>
      <w:r>
        <w:rPr>
          <w:color w:val="0066CC"/>
        </w:rPr>
        <w:br/>
        <w:t xml:space="preserve">    CGPA DECIMAL(3,2)</w:t>
      </w:r>
      <w:r>
        <w:rPr>
          <w:color w:val="0066CC"/>
        </w:rPr>
        <w:br/>
        <w:t>);</w:t>
      </w:r>
    </w:p>
    <w:p w14:paraId="149D80CC" w14:textId="1E4BD2B0" w:rsidR="001C1A52" w:rsidRDefault="001C1A52">
      <w:pPr>
        <w:rPr>
          <w:b/>
        </w:rPr>
      </w:pPr>
      <w:r>
        <w:rPr>
          <w:b/>
        </w:rPr>
        <w:t>-- Create a table with constraints</w:t>
      </w:r>
    </w:p>
    <w:p w14:paraId="60357E40" w14:textId="77777777" w:rsidR="001C1A52" w:rsidRDefault="001C1A52" w:rsidP="001C1A52">
      <w:pPr>
        <w:rPr>
          <w:color w:val="0066CC"/>
        </w:rPr>
      </w:pPr>
      <w:r>
        <w:rPr>
          <w:color w:val="0066CC"/>
        </w:rPr>
        <w:t>CREATE TABLE User (</w:t>
      </w:r>
      <w:r>
        <w:rPr>
          <w:color w:val="0066CC"/>
        </w:rPr>
        <w:br/>
        <w:t xml:space="preserve">    Id INT PRIMARY KEY,</w:t>
      </w:r>
      <w:r>
        <w:rPr>
          <w:color w:val="0066CC"/>
        </w:rPr>
        <w:br/>
        <w:t xml:space="preserve">    Name VARCHAR(50),</w:t>
      </w:r>
      <w:r>
        <w:rPr>
          <w:color w:val="0066CC"/>
        </w:rPr>
        <w:br/>
        <w:t xml:space="preserve">    Course VARCHAR(20),</w:t>
      </w:r>
      <w:r>
        <w:rPr>
          <w:color w:val="0066CC"/>
        </w:rPr>
        <w:br/>
        <w:t xml:space="preserve">    Age Int, </w:t>
      </w:r>
    </w:p>
    <w:p w14:paraId="3AD72D76" w14:textId="3C0BC2B7" w:rsidR="001C1A52" w:rsidRPr="001C1A52" w:rsidRDefault="001C1A52" w:rsidP="001C1A52">
      <w:pPr>
        <w:rPr>
          <w:color w:val="0066CC"/>
        </w:rPr>
      </w:pPr>
      <w:r>
        <w:rPr>
          <w:color w:val="0066CC"/>
        </w:rPr>
        <w:t xml:space="preserve">CONSTRAINTS </w:t>
      </w:r>
      <w:proofErr w:type="spellStart"/>
      <w:r>
        <w:rPr>
          <w:color w:val="0066CC"/>
        </w:rPr>
        <w:t>age_check</w:t>
      </w:r>
      <w:proofErr w:type="spellEnd"/>
      <w:r>
        <w:rPr>
          <w:color w:val="0066CC"/>
        </w:rPr>
        <w:t xml:space="preserve"> CHECK (Age &gt; = 18)</w:t>
      </w:r>
      <w:r>
        <w:rPr>
          <w:color w:val="0066CC"/>
        </w:rPr>
        <w:br/>
        <w:t>);</w:t>
      </w:r>
    </w:p>
    <w:p w14:paraId="4DEC0158" w14:textId="77777777" w:rsidR="00B27C7D" w:rsidRDefault="00000000">
      <w:r>
        <w:rPr>
          <w:b/>
        </w:rPr>
        <w:t>-- Show all tables</w:t>
      </w:r>
      <w:r>
        <w:rPr>
          <w:b/>
        </w:rPr>
        <w:br/>
      </w:r>
      <w:r>
        <w:rPr>
          <w:color w:val="0066CC"/>
        </w:rPr>
        <w:t>SHOW TABLES;</w:t>
      </w:r>
    </w:p>
    <w:p w14:paraId="71FC64DB" w14:textId="77777777" w:rsidR="00B27C7D" w:rsidRDefault="00000000">
      <w:r>
        <w:rPr>
          <w:b/>
        </w:rPr>
        <w:t>-- Describe table structure</w:t>
      </w:r>
      <w:r>
        <w:rPr>
          <w:b/>
        </w:rPr>
        <w:br/>
      </w:r>
      <w:r>
        <w:rPr>
          <w:color w:val="0066CC"/>
        </w:rPr>
        <w:t>DESCRIBE User;</w:t>
      </w:r>
    </w:p>
    <w:p w14:paraId="7AB6283B" w14:textId="77777777" w:rsidR="00B27C7D" w:rsidRDefault="00000000">
      <w:r>
        <w:rPr>
          <w:b/>
        </w:rPr>
        <w:t>-- Delete a table</w:t>
      </w:r>
      <w:r>
        <w:rPr>
          <w:b/>
        </w:rPr>
        <w:br/>
      </w:r>
      <w:r>
        <w:rPr>
          <w:color w:val="0066CC"/>
        </w:rPr>
        <w:t>DROP TABLE User;</w:t>
      </w:r>
    </w:p>
    <w:p w14:paraId="3932573F" w14:textId="77777777" w:rsidR="00B27C7D" w:rsidRDefault="00000000">
      <w:r>
        <w:rPr>
          <w:b/>
        </w:rPr>
        <w:lastRenderedPageBreak/>
        <w:t>-- Alter table: Add a new column</w:t>
      </w:r>
      <w:r>
        <w:rPr>
          <w:b/>
        </w:rPr>
        <w:br/>
      </w:r>
      <w:r>
        <w:rPr>
          <w:color w:val="0066CC"/>
        </w:rPr>
        <w:t>ALTER TABLE User ADD Email VARCHAR(100);</w:t>
      </w:r>
    </w:p>
    <w:p w14:paraId="5B49D072" w14:textId="77777777" w:rsidR="00B27C7D" w:rsidRDefault="00000000">
      <w:r>
        <w:rPr>
          <w:b/>
        </w:rPr>
        <w:t>-- Alter table: Drop a column</w:t>
      </w:r>
      <w:r>
        <w:rPr>
          <w:b/>
        </w:rPr>
        <w:br/>
      </w:r>
      <w:r>
        <w:rPr>
          <w:color w:val="0066CC"/>
        </w:rPr>
        <w:t>ALTER TABLE User DROP COLUMN Course;</w:t>
      </w:r>
    </w:p>
    <w:p w14:paraId="39CE86F9" w14:textId="77777777" w:rsidR="00B27C7D" w:rsidRDefault="00000000">
      <w:r>
        <w:rPr>
          <w:b/>
        </w:rPr>
        <w:t>-- Alter table: Rename table</w:t>
      </w:r>
      <w:r>
        <w:rPr>
          <w:b/>
        </w:rPr>
        <w:br/>
      </w:r>
      <w:r>
        <w:rPr>
          <w:color w:val="0066CC"/>
        </w:rPr>
        <w:t>ALTER TABLE old_table RENAME TO new_table;</w:t>
      </w:r>
    </w:p>
    <w:p w14:paraId="431CC4F7" w14:textId="77777777" w:rsidR="00B27C7D" w:rsidRDefault="00000000">
      <w:r>
        <w:rPr>
          <w:b/>
        </w:rPr>
        <w:t>-- Alter table: Rename a column</w:t>
      </w:r>
      <w:r>
        <w:rPr>
          <w:b/>
        </w:rPr>
        <w:br/>
      </w:r>
      <w:r>
        <w:rPr>
          <w:color w:val="0066CC"/>
        </w:rPr>
        <w:t>ALTER TABLE User RENAME COLUMN Name TO FullName;</w:t>
      </w:r>
    </w:p>
    <w:p w14:paraId="41BD0EA6" w14:textId="77777777" w:rsidR="00B27C7D" w:rsidRDefault="00000000">
      <w:r>
        <w:rPr>
          <w:b/>
        </w:rPr>
        <w:t>-- Alter table: Modify column datatype</w:t>
      </w:r>
      <w:r>
        <w:rPr>
          <w:b/>
        </w:rPr>
        <w:br/>
      </w:r>
      <w:r>
        <w:rPr>
          <w:color w:val="0066CC"/>
        </w:rPr>
        <w:t>ALTER TABLE User MODIFY COLUMN CGPA FLOAT(3,2);</w:t>
      </w:r>
    </w:p>
    <w:p w14:paraId="0CE7C4C2" w14:textId="77777777" w:rsidR="00B27C7D" w:rsidRDefault="00000000">
      <w:r>
        <w:rPr>
          <w:b/>
        </w:rPr>
        <w:t>-- Alter table: Change column name + datatype</w:t>
      </w:r>
      <w:r>
        <w:rPr>
          <w:b/>
        </w:rPr>
        <w:br/>
      </w:r>
      <w:r>
        <w:rPr>
          <w:color w:val="0066CC"/>
        </w:rPr>
        <w:t>ALTER TABLE User CHANGE COLUMN CGPA GPA DECIMAL(4,2);</w:t>
      </w:r>
    </w:p>
    <w:p w14:paraId="327400C6" w14:textId="77777777" w:rsidR="00B27C7D" w:rsidRDefault="00000000">
      <w:r>
        <w:rPr>
          <w:b/>
        </w:rPr>
        <w:t>-- Add NOT NULL constraint</w:t>
      </w:r>
      <w:r>
        <w:rPr>
          <w:b/>
        </w:rPr>
        <w:br/>
      </w:r>
      <w:r>
        <w:rPr>
          <w:color w:val="0066CC"/>
        </w:rPr>
        <w:t>ALTER TABLE User MODIFY Email VARCHAR(100) NOT NULL;</w:t>
      </w:r>
    </w:p>
    <w:p w14:paraId="274E6B8C" w14:textId="77777777" w:rsidR="00B27C7D" w:rsidRPr="008A4777" w:rsidRDefault="00000000">
      <w:pPr>
        <w:pStyle w:val="Heading1"/>
        <w:rPr>
          <w:color w:val="EE0000"/>
        </w:rPr>
      </w:pPr>
      <w:r w:rsidRPr="008A4777">
        <w:rPr>
          <w:color w:val="EE0000"/>
        </w:rPr>
        <w:t>DML (Data Manipulation Language)</w:t>
      </w:r>
    </w:p>
    <w:p w14:paraId="06809582" w14:textId="77777777" w:rsidR="00B27C7D" w:rsidRDefault="00000000">
      <w:r>
        <w:rPr>
          <w:b/>
        </w:rPr>
        <w:t>-- Insert single row</w:t>
      </w:r>
      <w:r>
        <w:rPr>
          <w:b/>
        </w:rPr>
        <w:br/>
      </w:r>
      <w:r>
        <w:rPr>
          <w:color w:val="0066CC"/>
        </w:rPr>
        <w:t>INSERT INTO User (Id, Name, Course, CGPA) VALUES (101, 'Suraj Sharma', 'B.Tech', 8.84);</w:t>
      </w:r>
    </w:p>
    <w:p w14:paraId="0DF43FD2" w14:textId="77777777" w:rsidR="00B27C7D" w:rsidRDefault="00000000">
      <w:r>
        <w:rPr>
          <w:b/>
        </w:rPr>
        <w:t>-- Insert multiple rows</w:t>
      </w:r>
      <w:r>
        <w:rPr>
          <w:b/>
        </w:rPr>
        <w:br/>
      </w:r>
      <w:r>
        <w:rPr>
          <w:color w:val="0066CC"/>
        </w:rPr>
        <w:t xml:space="preserve">INSERT INTO User (Id, Name, Course, CGPA) </w:t>
      </w:r>
      <w:r>
        <w:rPr>
          <w:color w:val="0066CC"/>
        </w:rPr>
        <w:br/>
        <w:t xml:space="preserve">VALUES </w:t>
      </w:r>
      <w:r>
        <w:rPr>
          <w:color w:val="0066CC"/>
        </w:rPr>
        <w:br/>
        <w:t>(102, 'Paras Mehta', 'B.Tech', 8.50),</w:t>
      </w:r>
      <w:r>
        <w:rPr>
          <w:color w:val="0066CC"/>
        </w:rPr>
        <w:br/>
        <w:t>(103, 'Lassi', 'B.Tech', 8.00);</w:t>
      </w:r>
    </w:p>
    <w:p w14:paraId="6E41197A" w14:textId="77777777" w:rsidR="00B27C7D" w:rsidRDefault="00000000">
      <w:r>
        <w:rPr>
          <w:b/>
        </w:rPr>
        <w:t>-- Update row data</w:t>
      </w:r>
      <w:r>
        <w:rPr>
          <w:b/>
        </w:rPr>
        <w:br/>
      </w:r>
      <w:r>
        <w:rPr>
          <w:color w:val="0066CC"/>
        </w:rPr>
        <w:t>UPDATE User SET CGPA = 9.0 WHERE Id = 101;</w:t>
      </w:r>
    </w:p>
    <w:p w14:paraId="527B5461" w14:textId="77777777" w:rsidR="00B27C7D" w:rsidRDefault="00000000">
      <w:r>
        <w:rPr>
          <w:b/>
        </w:rPr>
        <w:t>-- Update Department example</w:t>
      </w:r>
      <w:r>
        <w:rPr>
          <w:b/>
        </w:rPr>
        <w:br/>
      </w:r>
      <w:r>
        <w:rPr>
          <w:color w:val="0066CC"/>
        </w:rPr>
        <w:t>UPDATE Department SET GroupName = 'Room' WHERE GroupName = 'Ward';</w:t>
      </w:r>
    </w:p>
    <w:p w14:paraId="6060FF34" w14:textId="77777777" w:rsidR="00B27C7D" w:rsidRDefault="00000000">
      <w:r>
        <w:rPr>
          <w:b/>
        </w:rPr>
        <w:t>-- Update Fruit example</w:t>
      </w:r>
      <w:r>
        <w:rPr>
          <w:b/>
        </w:rPr>
        <w:br/>
      </w:r>
      <w:r>
        <w:rPr>
          <w:color w:val="0066CC"/>
        </w:rPr>
        <w:t>UPDATE Fruit SET UnitId = 2 WHERE FruitName = 'Apple' AND UnitId = 1;</w:t>
      </w:r>
    </w:p>
    <w:p w14:paraId="042B524C" w14:textId="77777777" w:rsidR="00B27C7D" w:rsidRDefault="00000000">
      <w:r>
        <w:rPr>
          <w:b/>
        </w:rPr>
        <w:t>-- Delete single row</w:t>
      </w:r>
      <w:r>
        <w:rPr>
          <w:b/>
        </w:rPr>
        <w:br/>
      </w:r>
      <w:r>
        <w:rPr>
          <w:color w:val="0066CC"/>
        </w:rPr>
        <w:t>DELETE FROM User WHERE Id = 103;</w:t>
      </w:r>
    </w:p>
    <w:p w14:paraId="0D00F060" w14:textId="77777777" w:rsidR="00B27C7D" w:rsidRDefault="00000000">
      <w:r>
        <w:rPr>
          <w:b/>
        </w:rPr>
        <w:t>-- Delete all rows (but keep table)</w:t>
      </w:r>
      <w:r>
        <w:rPr>
          <w:b/>
        </w:rPr>
        <w:br/>
      </w:r>
      <w:r>
        <w:rPr>
          <w:color w:val="0066CC"/>
        </w:rPr>
        <w:t>DELETE FROM User;</w:t>
      </w:r>
    </w:p>
    <w:p w14:paraId="78124047" w14:textId="77777777" w:rsidR="00B27C7D" w:rsidRDefault="00000000">
      <w:r>
        <w:rPr>
          <w:b/>
        </w:rPr>
        <w:lastRenderedPageBreak/>
        <w:t>-- Truncate table (remove all rows)</w:t>
      </w:r>
      <w:r>
        <w:rPr>
          <w:b/>
        </w:rPr>
        <w:br/>
      </w:r>
      <w:r>
        <w:rPr>
          <w:color w:val="0066CC"/>
        </w:rPr>
        <w:t>TRUNCATE TABLE User;</w:t>
      </w:r>
    </w:p>
    <w:p w14:paraId="6F38E6D7" w14:textId="77777777" w:rsidR="00B27C7D" w:rsidRPr="008A4777" w:rsidRDefault="00000000">
      <w:pPr>
        <w:pStyle w:val="Heading1"/>
        <w:rPr>
          <w:color w:val="EE0000"/>
        </w:rPr>
      </w:pPr>
      <w:r w:rsidRPr="008A4777">
        <w:rPr>
          <w:color w:val="EE0000"/>
        </w:rPr>
        <w:t>DQL (Data Query Language)</w:t>
      </w:r>
    </w:p>
    <w:p w14:paraId="74FCBA77" w14:textId="77777777" w:rsidR="00B27C7D" w:rsidRDefault="00000000">
      <w:r>
        <w:rPr>
          <w:b/>
        </w:rPr>
        <w:t>-- Select all rows</w:t>
      </w:r>
      <w:r>
        <w:rPr>
          <w:b/>
        </w:rPr>
        <w:br/>
      </w:r>
      <w:r>
        <w:rPr>
          <w:color w:val="0066CC"/>
        </w:rPr>
        <w:t>SELECT * FROM User;</w:t>
      </w:r>
    </w:p>
    <w:p w14:paraId="1E8A6AE2" w14:textId="77777777" w:rsidR="00B27C7D" w:rsidRDefault="00000000">
      <w:r>
        <w:rPr>
          <w:b/>
        </w:rPr>
        <w:t>-- Select specific columns</w:t>
      </w:r>
      <w:r>
        <w:rPr>
          <w:b/>
        </w:rPr>
        <w:br/>
      </w:r>
      <w:r>
        <w:rPr>
          <w:color w:val="0066CC"/>
        </w:rPr>
        <w:t>SELECT Name, CGPA FROM User;</w:t>
      </w:r>
    </w:p>
    <w:p w14:paraId="3F33191F" w14:textId="77777777" w:rsidR="00B27C7D" w:rsidRDefault="00000000">
      <w:r>
        <w:rPr>
          <w:b/>
        </w:rPr>
        <w:t>-- Select with condition</w:t>
      </w:r>
      <w:r>
        <w:rPr>
          <w:b/>
        </w:rPr>
        <w:br/>
      </w:r>
      <w:r>
        <w:rPr>
          <w:color w:val="0066CC"/>
        </w:rPr>
        <w:t>SELECT * FROM User WHERE CGPA &gt; 8.5;</w:t>
      </w:r>
    </w:p>
    <w:p w14:paraId="26579CDF" w14:textId="77777777" w:rsidR="00B27C7D" w:rsidRDefault="00000000">
      <w:r>
        <w:rPr>
          <w:b/>
        </w:rPr>
        <w:t>-- Select with sorting</w:t>
      </w:r>
      <w:r>
        <w:rPr>
          <w:b/>
        </w:rPr>
        <w:br/>
      </w:r>
      <w:r>
        <w:rPr>
          <w:color w:val="0066CC"/>
        </w:rPr>
        <w:t>SELECT * FROM User ORDER BY CGPA DESC;</w:t>
      </w:r>
    </w:p>
    <w:p w14:paraId="0A29CBFD" w14:textId="77777777" w:rsidR="00B27C7D" w:rsidRDefault="00000000">
      <w:r>
        <w:rPr>
          <w:b/>
        </w:rPr>
        <w:t>-- Select with alias</w:t>
      </w:r>
      <w:r>
        <w:rPr>
          <w:b/>
        </w:rPr>
        <w:br/>
      </w:r>
      <w:r>
        <w:rPr>
          <w:color w:val="0066CC"/>
        </w:rPr>
        <w:t>SELECT Name AS Student, CGPA AS Score FROM User;</w:t>
      </w:r>
    </w:p>
    <w:p w14:paraId="00836C80" w14:textId="77777777" w:rsidR="00B27C7D" w:rsidRDefault="00000000">
      <w:r>
        <w:rPr>
          <w:b/>
        </w:rPr>
        <w:t>-- Select top 2 students</w:t>
      </w:r>
      <w:r>
        <w:rPr>
          <w:b/>
        </w:rPr>
        <w:br/>
      </w:r>
      <w:r>
        <w:rPr>
          <w:color w:val="0066CC"/>
        </w:rPr>
        <w:t>SELECT * FROM User ORDER BY CGPA DESC LIMIT 2;</w:t>
      </w:r>
    </w:p>
    <w:p w14:paraId="4CE617D5" w14:textId="77777777" w:rsidR="00B27C7D" w:rsidRDefault="00000000">
      <w:r>
        <w:rPr>
          <w:b/>
        </w:rPr>
        <w:t>-- Find duplicate CGPAs</w:t>
      </w:r>
      <w:r>
        <w:rPr>
          <w:b/>
        </w:rPr>
        <w:br/>
      </w:r>
      <w:r>
        <w:rPr>
          <w:color w:val="0066CC"/>
        </w:rPr>
        <w:t xml:space="preserve">SELECT CGPA, COUNT(*) </w:t>
      </w:r>
      <w:r>
        <w:rPr>
          <w:color w:val="0066CC"/>
        </w:rPr>
        <w:br/>
        <w:t xml:space="preserve">FROM User </w:t>
      </w:r>
      <w:r>
        <w:rPr>
          <w:color w:val="0066CC"/>
        </w:rPr>
        <w:br/>
        <w:t xml:space="preserve">GROUP BY CGPA </w:t>
      </w:r>
      <w:r>
        <w:rPr>
          <w:color w:val="0066CC"/>
        </w:rPr>
        <w:br/>
        <w:t>HAVING COUNT(*) &gt; 1;</w:t>
      </w:r>
    </w:p>
    <w:p w14:paraId="322D1C19" w14:textId="77777777" w:rsidR="00B27C7D" w:rsidRDefault="00000000">
      <w:r>
        <w:rPr>
          <w:b/>
        </w:rPr>
        <w:t>-- Find students with same course</w:t>
      </w:r>
      <w:r>
        <w:rPr>
          <w:b/>
        </w:rPr>
        <w:br/>
      </w:r>
      <w:r>
        <w:rPr>
          <w:color w:val="0066CC"/>
        </w:rPr>
        <w:t>SELECT Course, GROUP_CONCAT(Name) AS Students</w:t>
      </w:r>
      <w:r>
        <w:rPr>
          <w:color w:val="0066CC"/>
        </w:rPr>
        <w:br/>
        <w:t>FROM User</w:t>
      </w:r>
      <w:r>
        <w:rPr>
          <w:color w:val="0066CC"/>
        </w:rPr>
        <w:br/>
        <w:t>GROUP BY Course;</w:t>
      </w:r>
    </w:p>
    <w:p w14:paraId="079BC899" w14:textId="77777777" w:rsidR="00B27C7D" w:rsidRPr="008A4777" w:rsidRDefault="00000000">
      <w:pPr>
        <w:pStyle w:val="Heading1"/>
        <w:rPr>
          <w:color w:val="EE0000"/>
        </w:rPr>
      </w:pPr>
      <w:r w:rsidRPr="008A4777">
        <w:rPr>
          <w:color w:val="EE0000"/>
        </w:rPr>
        <w:t>Aggregate Functions</w:t>
      </w:r>
    </w:p>
    <w:p w14:paraId="7E6B3D11" w14:textId="77777777" w:rsidR="00B27C7D" w:rsidRDefault="00000000">
      <w:r>
        <w:rPr>
          <w:b/>
        </w:rPr>
        <w:t>-- Count rows</w:t>
      </w:r>
      <w:r>
        <w:rPr>
          <w:b/>
        </w:rPr>
        <w:br/>
      </w:r>
      <w:r>
        <w:rPr>
          <w:color w:val="0066CC"/>
        </w:rPr>
        <w:t>SELECT COUNT(*) FROM User;</w:t>
      </w:r>
    </w:p>
    <w:p w14:paraId="7312AACF" w14:textId="77777777" w:rsidR="00B27C7D" w:rsidRDefault="00000000">
      <w:r>
        <w:rPr>
          <w:b/>
        </w:rPr>
        <w:t>-- Minimum CGPA</w:t>
      </w:r>
      <w:r>
        <w:rPr>
          <w:b/>
        </w:rPr>
        <w:br/>
      </w:r>
      <w:r>
        <w:rPr>
          <w:color w:val="0066CC"/>
        </w:rPr>
        <w:t>SELECT MIN(CGPA) FROM User;</w:t>
      </w:r>
    </w:p>
    <w:p w14:paraId="2E2FCE4C" w14:textId="77777777" w:rsidR="00B27C7D" w:rsidRDefault="00000000">
      <w:r>
        <w:rPr>
          <w:b/>
        </w:rPr>
        <w:t>-- Maximum CGPA</w:t>
      </w:r>
      <w:r>
        <w:rPr>
          <w:b/>
        </w:rPr>
        <w:br/>
      </w:r>
      <w:r>
        <w:rPr>
          <w:color w:val="0066CC"/>
        </w:rPr>
        <w:t>SELECT MAX(CGPA) FROM User;</w:t>
      </w:r>
    </w:p>
    <w:p w14:paraId="7B0A0043" w14:textId="77777777" w:rsidR="00B27C7D" w:rsidRDefault="00000000">
      <w:r>
        <w:rPr>
          <w:b/>
        </w:rPr>
        <w:t>-- Average CGPA</w:t>
      </w:r>
      <w:r>
        <w:rPr>
          <w:b/>
        </w:rPr>
        <w:br/>
      </w:r>
      <w:r>
        <w:rPr>
          <w:color w:val="0066CC"/>
        </w:rPr>
        <w:t>SELECT AVG(CGPA) FROM User;</w:t>
      </w:r>
    </w:p>
    <w:p w14:paraId="49B9158E" w14:textId="77777777" w:rsidR="00B27C7D" w:rsidRDefault="00000000">
      <w:r>
        <w:rPr>
          <w:b/>
        </w:rPr>
        <w:lastRenderedPageBreak/>
        <w:t>-- Sum of CGPAs</w:t>
      </w:r>
      <w:r>
        <w:rPr>
          <w:b/>
        </w:rPr>
        <w:br/>
      </w:r>
      <w:r>
        <w:rPr>
          <w:color w:val="0066CC"/>
        </w:rPr>
        <w:t>SELECT SUM(CGPA) FROM User;</w:t>
      </w:r>
    </w:p>
    <w:p w14:paraId="5C7CD54E" w14:textId="77777777" w:rsidR="00B27C7D" w:rsidRPr="008A4777" w:rsidRDefault="00000000">
      <w:pPr>
        <w:pStyle w:val="Heading1"/>
        <w:rPr>
          <w:color w:val="EE0000"/>
        </w:rPr>
      </w:pPr>
      <w:r w:rsidRPr="008A4777">
        <w:rPr>
          <w:color w:val="EE0000"/>
        </w:rPr>
        <w:t>TCL (Transaction Control Language)</w:t>
      </w:r>
    </w:p>
    <w:p w14:paraId="3C1000AE" w14:textId="77777777" w:rsidR="00B27C7D" w:rsidRDefault="00000000">
      <w:r>
        <w:rPr>
          <w:b/>
        </w:rPr>
        <w:t>-- Begin a transaction</w:t>
      </w:r>
      <w:r>
        <w:rPr>
          <w:b/>
        </w:rPr>
        <w:br/>
      </w:r>
      <w:r>
        <w:rPr>
          <w:color w:val="0066CC"/>
        </w:rPr>
        <w:t>START TRANSACTION;</w:t>
      </w:r>
    </w:p>
    <w:p w14:paraId="4CF6E9E7" w14:textId="77777777" w:rsidR="00B27C7D" w:rsidRDefault="00000000">
      <w:r>
        <w:rPr>
          <w:b/>
        </w:rPr>
        <w:t>-- Commit a transaction</w:t>
      </w:r>
      <w:r>
        <w:rPr>
          <w:b/>
        </w:rPr>
        <w:br/>
      </w:r>
      <w:r>
        <w:rPr>
          <w:color w:val="0066CC"/>
        </w:rPr>
        <w:t>COMMIT;</w:t>
      </w:r>
    </w:p>
    <w:p w14:paraId="377822D4" w14:textId="77777777" w:rsidR="00B27C7D" w:rsidRDefault="00000000">
      <w:r>
        <w:rPr>
          <w:b/>
        </w:rPr>
        <w:t>-- Rollback a transaction</w:t>
      </w:r>
      <w:r>
        <w:rPr>
          <w:b/>
        </w:rPr>
        <w:br/>
      </w:r>
      <w:r>
        <w:rPr>
          <w:color w:val="0066CC"/>
        </w:rPr>
        <w:t>ROLLBACK;</w:t>
      </w:r>
    </w:p>
    <w:p w14:paraId="16DCE5AD" w14:textId="77777777" w:rsidR="00B27C7D" w:rsidRDefault="00000000">
      <w:r>
        <w:rPr>
          <w:b/>
        </w:rPr>
        <w:t>-- Create a savepoint</w:t>
      </w:r>
      <w:r>
        <w:rPr>
          <w:b/>
        </w:rPr>
        <w:br/>
      </w:r>
      <w:r>
        <w:rPr>
          <w:color w:val="0066CC"/>
        </w:rPr>
        <w:t>SAVEPOINT SAVEPOINT_NAME;</w:t>
      </w:r>
    </w:p>
    <w:p w14:paraId="3363DC57" w14:textId="77777777" w:rsidR="00B27C7D" w:rsidRPr="008A4777" w:rsidRDefault="00000000">
      <w:pPr>
        <w:pStyle w:val="Heading1"/>
        <w:rPr>
          <w:color w:val="EE0000"/>
        </w:rPr>
      </w:pPr>
      <w:r w:rsidRPr="008A4777">
        <w:rPr>
          <w:color w:val="EE0000"/>
        </w:rPr>
        <w:t>DCL (Data Control Language)</w:t>
      </w:r>
    </w:p>
    <w:p w14:paraId="1908BBD1" w14:textId="77777777" w:rsidR="00B27C7D" w:rsidRDefault="00000000">
      <w:r>
        <w:rPr>
          <w:b/>
        </w:rPr>
        <w:t>-- Grant permission</w:t>
      </w:r>
      <w:r>
        <w:rPr>
          <w:b/>
        </w:rPr>
        <w:br/>
      </w:r>
      <w:r>
        <w:rPr>
          <w:color w:val="0066CC"/>
        </w:rPr>
        <w:t>GRANT SELECT, INSERT ON college.* TO 'user'@'localhost';</w:t>
      </w:r>
    </w:p>
    <w:p w14:paraId="7F19FBF7" w14:textId="77777777" w:rsidR="00B27C7D" w:rsidRDefault="00000000">
      <w:r>
        <w:rPr>
          <w:b/>
        </w:rPr>
        <w:t>-- Revoke permission</w:t>
      </w:r>
      <w:r>
        <w:rPr>
          <w:b/>
        </w:rPr>
        <w:br/>
      </w:r>
      <w:r>
        <w:rPr>
          <w:color w:val="0066CC"/>
        </w:rPr>
        <w:t>REVOKE INSERT ON college.* FROM 'user'@'localhost';</w:t>
      </w:r>
    </w:p>
    <w:sectPr w:rsidR="00B27C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365730">
    <w:abstractNumId w:val="8"/>
  </w:num>
  <w:num w:numId="2" w16cid:durableId="172576777">
    <w:abstractNumId w:val="6"/>
  </w:num>
  <w:num w:numId="3" w16cid:durableId="339704159">
    <w:abstractNumId w:val="5"/>
  </w:num>
  <w:num w:numId="4" w16cid:durableId="1118377274">
    <w:abstractNumId w:val="4"/>
  </w:num>
  <w:num w:numId="5" w16cid:durableId="691957003">
    <w:abstractNumId w:val="7"/>
  </w:num>
  <w:num w:numId="6" w16cid:durableId="734934745">
    <w:abstractNumId w:val="3"/>
  </w:num>
  <w:num w:numId="7" w16cid:durableId="17238786">
    <w:abstractNumId w:val="2"/>
  </w:num>
  <w:num w:numId="8" w16cid:durableId="2086798101">
    <w:abstractNumId w:val="1"/>
  </w:num>
  <w:num w:numId="9" w16cid:durableId="9160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999"/>
    <w:rsid w:val="0015074B"/>
    <w:rsid w:val="001C1A52"/>
    <w:rsid w:val="0029639D"/>
    <w:rsid w:val="00326F90"/>
    <w:rsid w:val="007F38EA"/>
    <w:rsid w:val="008A4777"/>
    <w:rsid w:val="009511C7"/>
    <w:rsid w:val="00AA1D8D"/>
    <w:rsid w:val="00B27C7D"/>
    <w:rsid w:val="00B47730"/>
    <w:rsid w:val="00CB0664"/>
    <w:rsid w:val="00E760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5A9F2"/>
  <w14:defaultImageDpi w14:val="300"/>
  <w15:docId w15:val="{67DD724E-154C-4413-897D-CD3AD272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 SHARMA</cp:lastModifiedBy>
  <cp:revision>4</cp:revision>
  <dcterms:created xsi:type="dcterms:W3CDTF">2013-12-23T23:15:00Z</dcterms:created>
  <dcterms:modified xsi:type="dcterms:W3CDTF">2025-09-11T04:36:00Z</dcterms:modified>
  <cp:category/>
</cp:coreProperties>
</file>